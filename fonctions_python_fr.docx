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BED61" w14:textId="77777777" w:rsidR="000B4586" w:rsidRDefault="00000000">
      <w:pPr>
        <w:pStyle w:val="Titre1"/>
      </w:pPr>
      <w:r>
        <w:t>Liste des fonctions natives Python (en français)</w:t>
      </w:r>
    </w:p>
    <w:p w14:paraId="020E7BEE" w14:textId="77777777" w:rsidR="000B4586" w:rsidRDefault="00000000">
      <w:r>
        <w:t>abs(x) : Retourne la valeur absolue de x.</w:t>
      </w:r>
    </w:p>
    <w:p w14:paraId="00B51D33" w14:textId="77777777" w:rsidR="000B4586" w:rsidRDefault="00000000">
      <w:r>
        <w:t>all(iterable) : Retourne True si tous les éléments de l'itérable sont vrais.</w:t>
      </w:r>
    </w:p>
    <w:p w14:paraId="3F2DE8CC" w14:textId="77777777" w:rsidR="000B4586" w:rsidRDefault="00000000">
      <w:r>
        <w:t>any(iterable) : Retourne True si au moins un élément de l'itérable est vrai.</w:t>
      </w:r>
    </w:p>
    <w:p w14:paraId="5F48BE95" w14:textId="77777777" w:rsidR="000B4586" w:rsidRDefault="00000000">
      <w:r>
        <w:t>ascii(obj) : Retourne une version imprimable de l'objet en ASCII.</w:t>
      </w:r>
    </w:p>
    <w:p w14:paraId="04C4371E" w14:textId="77777777" w:rsidR="000B4586" w:rsidRDefault="00000000">
      <w:r>
        <w:t>bin(x) : Convertit un entier en chaîne binaire.</w:t>
      </w:r>
    </w:p>
    <w:p w14:paraId="76833D55" w14:textId="77777777" w:rsidR="000B4586" w:rsidRDefault="00000000">
      <w:r>
        <w:t>bool(x) : Convertit une valeur en booléen (True ou False).</w:t>
      </w:r>
    </w:p>
    <w:p w14:paraId="23D4D201" w14:textId="77777777" w:rsidR="000B4586" w:rsidRDefault="00000000">
      <w:r>
        <w:t>bytearray([source[, encodage[, erreurs]]]) : Retourne un tableau d’octets mutable.</w:t>
      </w:r>
    </w:p>
    <w:p w14:paraId="36892809" w14:textId="77777777" w:rsidR="000B4586" w:rsidRDefault="00000000">
      <w:r>
        <w:t>bytes([source[, encodage[, erreurs]]]) : Retourne un objet d’octets immuable.</w:t>
      </w:r>
    </w:p>
    <w:p w14:paraId="46D1B989" w14:textId="77777777" w:rsidR="000B4586" w:rsidRDefault="00000000">
      <w:r>
        <w:t>callable(obj) : Retourne True si l'objet peut être appelé comme une fonction.</w:t>
      </w:r>
    </w:p>
    <w:p w14:paraId="76C7958E" w14:textId="77777777" w:rsidR="000B4586" w:rsidRDefault="00000000">
      <w:r>
        <w:t>chr(i) : Retourne le caractère Unicode correspondant à l'entier i.</w:t>
      </w:r>
    </w:p>
    <w:p w14:paraId="61C17227" w14:textId="77777777" w:rsidR="000B4586" w:rsidRDefault="00000000">
      <w:r>
        <w:t>classmethod(méthode) : Transforme une méthode en méthode de classe.</w:t>
      </w:r>
    </w:p>
    <w:p w14:paraId="55452EE3" w14:textId="77777777" w:rsidR="000B4586" w:rsidRDefault="00000000">
      <w:r>
        <w:t>compile(source, nom_fichier, mode) : Compile du code source en objet exécutable.</w:t>
      </w:r>
    </w:p>
    <w:p w14:paraId="5A24A9CF" w14:textId="77777777" w:rsidR="000B4586" w:rsidRDefault="00000000">
      <w:r>
        <w:t>complex(reel, imag) : Crée un nombre complexe.</w:t>
      </w:r>
    </w:p>
    <w:p w14:paraId="4B9340E4" w14:textId="77777777" w:rsidR="000B4586" w:rsidRDefault="00000000">
      <w:r>
        <w:t>delattr(obj, nom) : Supprime un attribut d’un objet.</w:t>
      </w:r>
    </w:p>
    <w:p w14:paraId="6B2D4ABC" w14:textId="77777777" w:rsidR="000B4586" w:rsidRDefault="00000000">
      <w:r>
        <w:t>dict() : Crée un dictionnaire.</w:t>
      </w:r>
    </w:p>
    <w:p w14:paraId="4398FB51" w14:textId="77777777" w:rsidR="000B4586" w:rsidRDefault="00000000">
      <w:r>
        <w:t>dir([objet]) : Retourne la liste des attributs et méthodes d’un objet.</w:t>
      </w:r>
    </w:p>
    <w:p w14:paraId="5EEE375A" w14:textId="77777777" w:rsidR="000B4586" w:rsidRDefault="00000000">
      <w:r>
        <w:t>divmod(a, b) : Retourne le couple (a // b, a % b).</w:t>
      </w:r>
    </w:p>
    <w:p w14:paraId="73CE6B3B" w14:textId="77777777" w:rsidR="000B4586" w:rsidRDefault="00000000">
      <w:r>
        <w:t>enumerate(iterable, start=0) : Retourne un itérateur énumérant les éléments avec leur indice.</w:t>
      </w:r>
    </w:p>
    <w:p w14:paraId="50F4BA15" w14:textId="77777777" w:rsidR="000B4586" w:rsidRDefault="00000000">
      <w:r>
        <w:t>eval(expr[, globals[, locals]]) : Évalue une chaîne comme une expression Python.</w:t>
      </w:r>
    </w:p>
    <w:p w14:paraId="57939703" w14:textId="77777777" w:rsidR="000B4586" w:rsidRDefault="00000000">
      <w:r>
        <w:t>exec(objet[, globals[, locals]]) : Exécute du code Python dynamiquement.</w:t>
      </w:r>
    </w:p>
    <w:p w14:paraId="541530B2" w14:textId="77777777" w:rsidR="000B4586" w:rsidRDefault="00000000">
      <w:r>
        <w:t>filter(fonction, iterable) : Filtre les éléments d’un itérable selon une fonction.</w:t>
      </w:r>
    </w:p>
    <w:p w14:paraId="4BF9F800" w14:textId="77777777" w:rsidR="000B4586" w:rsidRDefault="00000000">
      <w:r>
        <w:t>float(x) : Convertit x en nombre flottant.</w:t>
      </w:r>
    </w:p>
    <w:p w14:paraId="4FAC01F3" w14:textId="77777777" w:rsidR="000B4586" w:rsidRDefault="00000000">
      <w:r>
        <w:t>format(valeur[, format_spec]) : Formate une valeur en chaîne.</w:t>
      </w:r>
    </w:p>
    <w:p w14:paraId="14D39AFA" w14:textId="77777777" w:rsidR="000B4586" w:rsidRDefault="00000000">
      <w:r>
        <w:t>frozenset([iterable]) : Retourne un ensemble immuable.</w:t>
      </w:r>
    </w:p>
    <w:p w14:paraId="14ED182E" w14:textId="77777777" w:rsidR="000B4586" w:rsidRDefault="00000000">
      <w:r>
        <w:lastRenderedPageBreak/>
        <w:t>getattr(obj, nom[, défaut]) : Retourne la valeur de l’attribut d’un objet.</w:t>
      </w:r>
    </w:p>
    <w:p w14:paraId="66C54864" w14:textId="77777777" w:rsidR="000B4586" w:rsidRDefault="00000000">
      <w:r>
        <w:t>globals() : Retourne le dictionnaire des variables globales.</w:t>
      </w:r>
    </w:p>
    <w:p w14:paraId="3977208F" w14:textId="77777777" w:rsidR="000B4586" w:rsidRDefault="00000000">
      <w:r>
        <w:t>hasattr(obj, nom) : Vérifie si un objet possède un attribut.</w:t>
      </w:r>
    </w:p>
    <w:p w14:paraId="2A28EDEF" w14:textId="77777777" w:rsidR="000B4586" w:rsidRDefault="00000000">
      <w:r>
        <w:t>hash(obj) : Retourne le hachage d’un objet.</w:t>
      </w:r>
    </w:p>
    <w:p w14:paraId="7F3CB772" w14:textId="77777777" w:rsidR="000B4586" w:rsidRDefault="00000000">
      <w:r>
        <w:t>help([objet]) : Affiche l’aide interactive de Python.</w:t>
      </w:r>
    </w:p>
    <w:p w14:paraId="57569782" w14:textId="77777777" w:rsidR="000B4586" w:rsidRDefault="00000000">
      <w:r>
        <w:t>hex(x) : Retourne la représentation hexadécimale d’un entier.</w:t>
      </w:r>
    </w:p>
    <w:p w14:paraId="2FFF4340" w14:textId="77777777" w:rsidR="000B4586" w:rsidRDefault="00000000">
      <w:r>
        <w:t>id(obj) : Retourne l’identifiant unique d’un objet.</w:t>
      </w:r>
    </w:p>
    <w:p w14:paraId="6EC3ACBD" w14:textId="77777777" w:rsidR="000B4586" w:rsidRDefault="00000000">
      <w:r>
        <w:t>input([invite]) : Lit une entrée de l’utilisateur.</w:t>
      </w:r>
    </w:p>
    <w:p w14:paraId="63C6BB3B" w14:textId="77777777" w:rsidR="000B4586" w:rsidRDefault="00000000">
      <w:r>
        <w:t>int(x) : Convertit x en entier.</w:t>
      </w:r>
    </w:p>
    <w:p w14:paraId="5A09A7EA" w14:textId="77777777" w:rsidR="000B4586" w:rsidRDefault="00000000">
      <w:r>
        <w:t>isinstance(obj, classe) : Vérifie si un objet est instance d’une classe.</w:t>
      </w:r>
    </w:p>
    <w:p w14:paraId="3F7BA1E9" w14:textId="77777777" w:rsidR="000B4586" w:rsidRDefault="00000000">
      <w:r>
        <w:t>issubclass(classe, classe_info) : Vérifie si une classe hérite d’une autre.</w:t>
      </w:r>
    </w:p>
    <w:p w14:paraId="04FF42B0" w14:textId="77777777" w:rsidR="000B4586" w:rsidRDefault="00000000">
      <w:r>
        <w:t>iter(obj) : Retourne un itérateur à partir d’un objet.</w:t>
      </w:r>
    </w:p>
    <w:p w14:paraId="4FAE01A6" w14:textId="77777777" w:rsidR="000B4586" w:rsidRDefault="00000000">
      <w:r>
        <w:t>len(obj) : Retourne la taille d’un objet.</w:t>
      </w:r>
    </w:p>
    <w:p w14:paraId="6182217B" w14:textId="77777777" w:rsidR="000B4586" w:rsidRDefault="00000000">
      <w:r>
        <w:t>list([iterable]) : Crée une liste.</w:t>
      </w:r>
    </w:p>
    <w:p w14:paraId="584B6644" w14:textId="77777777" w:rsidR="000B4586" w:rsidRDefault="00000000">
      <w:r>
        <w:t>locals() : Retourne le dictionnaire des variables locales.</w:t>
      </w:r>
    </w:p>
    <w:p w14:paraId="5F9F1ED6" w14:textId="77777777" w:rsidR="000B4586" w:rsidRDefault="00000000">
      <w:r>
        <w:t>map(fonction, iterable) : Applique une fonction à chaque élément d’un itérable.</w:t>
      </w:r>
    </w:p>
    <w:p w14:paraId="766ED34D" w14:textId="77777777" w:rsidR="000B4586" w:rsidRDefault="00000000">
      <w:r>
        <w:t>max(iterable) : Retourne le plus grand élément.</w:t>
      </w:r>
    </w:p>
    <w:p w14:paraId="14AD2FD4" w14:textId="77777777" w:rsidR="000B4586" w:rsidRDefault="00000000">
      <w:r>
        <w:t>min(iterable) : Retourne le plus petit élément.</w:t>
      </w:r>
    </w:p>
    <w:p w14:paraId="53109F6C" w14:textId="77777777" w:rsidR="000B4586" w:rsidRDefault="00000000">
      <w:r>
        <w:t>next(itérateur[, défaut]) : Retourne l’élément suivant d’un itérateur.</w:t>
      </w:r>
    </w:p>
    <w:p w14:paraId="3FC0D00C" w14:textId="77777777" w:rsidR="000B4586" w:rsidRDefault="00000000">
      <w:r>
        <w:t>object() : Retourne une nouvelle instance d’objet de base.</w:t>
      </w:r>
    </w:p>
    <w:p w14:paraId="62FA1FB8" w14:textId="77777777" w:rsidR="000B4586" w:rsidRDefault="00000000">
      <w:r>
        <w:t>oct(x) : Retourne une chaîne en base octale.</w:t>
      </w:r>
    </w:p>
    <w:p w14:paraId="309FBB00" w14:textId="77777777" w:rsidR="000B4586" w:rsidRDefault="00000000">
      <w:r>
        <w:t>open(fichier, mode) : Ouvre un fichier et retourne un objet fichier.</w:t>
      </w:r>
    </w:p>
    <w:p w14:paraId="7AD5AAB7" w14:textId="77777777" w:rsidR="000B4586" w:rsidRDefault="00000000">
      <w:r>
        <w:t>ord(c) : Retourne le code Unicode d’un caractère.</w:t>
      </w:r>
    </w:p>
    <w:p w14:paraId="720325C3" w14:textId="77777777" w:rsidR="000B4586" w:rsidRDefault="00000000">
      <w:r>
        <w:t>pow(x, y[, z]) : Retourne (x ** y) % z si z est fourni.</w:t>
      </w:r>
    </w:p>
    <w:p w14:paraId="7DCCB0A2" w14:textId="77777777" w:rsidR="000B4586" w:rsidRDefault="00000000">
      <w:r>
        <w:t>print(*objets) : Affiche les objets.</w:t>
      </w:r>
    </w:p>
    <w:p w14:paraId="30A12E5D" w14:textId="77777777" w:rsidR="000B4586" w:rsidRDefault="00000000">
      <w:r>
        <w:t>property(fget, fset, fdel) : Retourne une propriété d’un objet.</w:t>
      </w:r>
    </w:p>
    <w:p w14:paraId="327C74D6" w14:textId="77777777" w:rsidR="000B4586" w:rsidRDefault="00000000">
      <w:r>
        <w:lastRenderedPageBreak/>
        <w:t>range(stop) : Retourne un itérateur de nombres.</w:t>
      </w:r>
    </w:p>
    <w:p w14:paraId="6B9B016B" w14:textId="77777777" w:rsidR="000B4586" w:rsidRDefault="00000000">
      <w:r>
        <w:t>repr(obj) : Retourne la représentation en chaîne d’un objet.</w:t>
      </w:r>
    </w:p>
    <w:p w14:paraId="3492513F" w14:textId="77777777" w:rsidR="000B4586" w:rsidRDefault="00000000">
      <w:r>
        <w:t>reversed(seq) : Retourne un itérateur inversé.</w:t>
      </w:r>
    </w:p>
    <w:p w14:paraId="6C439C99" w14:textId="77777777" w:rsidR="000B4586" w:rsidRDefault="00000000">
      <w:r>
        <w:t>round(x[, n]) : Retourne x arrondi à n décimales.</w:t>
      </w:r>
    </w:p>
    <w:p w14:paraId="78DB9B0E" w14:textId="77777777" w:rsidR="000B4586" w:rsidRDefault="00000000">
      <w:r>
        <w:t>set([iterable]) : Retourne un ensemble mutable.</w:t>
      </w:r>
    </w:p>
    <w:p w14:paraId="1BD8637F" w14:textId="77777777" w:rsidR="000B4586" w:rsidRDefault="00000000">
      <w:r>
        <w:t>setattr(obj, nom, valeur) : Assigne un attribut à un objet.</w:t>
      </w:r>
    </w:p>
    <w:p w14:paraId="576DB8E8" w14:textId="77777777" w:rsidR="000B4586" w:rsidRDefault="00000000">
      <w:r>
        <w:t>slice(start, stop[, step]) : Retourne un objet slice.</w:t>
      </w:r>
    </w:p>
    <w:p w14:paraId="275B77D8" w14:textId="77777777" w:rsidR="000B4586" w:rsidRDefault="00000000">
      <w:r>
        <w:t>sorted(iterable) : Retourne une liste triée.</w:t>
      </w:r>
    </w:p>
    <w:p w14:paraId="7B1171F5" w14:textId="77777777" w:rsidR="000B4586" w:rsidRDefault="00000000">
      <w:r>
        <w:t>staticmethod(méthode) : Transforme une méthode en méthode statique.</w:t>
      </w:r>
    </w:p>
    <w:p w14:paraId="674DB1B2" w14:textId="77777777" w:rsidR="000B4586" w:rsidRDefault="00000000">
      <w:r>
        <w:t>str(obj) : Retourne une chaîne de caractères.</w:t>
      </w:r>
    </w:p>
    <w:p w14:paraId="2AA6F6DF" w14:textId="77777777" w:rsidR="000B4586" w:rsidRDefault="00000000">
      <w:r>
        <w:t>sum(iterable) : Retourne la somme des éléments.</w:t>
      </w:r>
    </w:p>
    <w:p w14:paraId="6259907E" w14:textId="77777777" w:rsidR="000B4586" w:rsidRDefault="00000000">
      <w:r>
        <w:t>super([type[, obj]]) : Retourne un objet proxy pour déléguer des appels à la classe parente.</w:t>
      </w:r>
    </w:p>
    <w:p w14:paraId="2109168E" w14:textId="77777777" w:rsidR="000B4586" w:rsidRDefault="00000000">
      <w:r>
        <w:t>tuple([iterable]) : Crée un tuple.</w:t>
      </w:r>
    </w:p>
    <w:p w14:paraId="74B304D3" w14:textId="77777777" w:rsidR="000B4586" w:rsidRDefault="00000000">
      <w:r>
        <w:t>type(obj) : Retourne le type d’un objet.</w:t>
      </w:r>
    </w:p>
    <w:p w14:paraId="12CCF82F" w14:textId="77777777" w:rsidR="000B4586" w:rsidRDefault="00000000">
      <w:r>
        <w:t>vars([obj]) : Retourne __dict__ d’un objet.</w:t>
      </w:r>
    </w:p>
    <w:p w14:paraId="5C59DB58" w14:textId="77777777" w:rsidR="000B4586" w:rsidRDefault="00000000">
      <w:r>
        <w:t>zip(*iterables) : Retourne un itérateur regroupant les éléments.</w:t>
      </w:r>
    </w:p>
    <w:p w14:paraId="7E40A89D" w14:textId="77777777" w:rsidR="000B4586" w:rsidRDefault="00000000">
      <w:r>
        <w:t>__import__(nom) : Importe un module.</w:t>
      </w:r>
    </w:p>
    <w:sectPr w:rsidR="000B45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0281885">
    <w:abstractNumId w:val="8"/>
  </w:num>
  <w:num w:numId="2" w16cid:durableId="761292072">
    <w:abstractNumId w:val="6"/>
  </w:num>
  <w:num w:numId="3" w16cid:durableId="463547322">
    <w:abstractNumId w:val="5"/>
  </w:num>
  <w:num w:numId="4" w16cid:durableId="1544368690">
    <w:abstractNumId w:val="4"/>
  </w:num>
  <w:num w:numId="5" w16cid:durableId="776213129">
    <w:abstractNumId w:val="7"/>
  </w:num>
  <w:num w:numId="6" w16cid:durableId="1951469296">
    <w:abstractNumId w:val="3"/>
  </w:num>
  <w:num w:numId="7" w16cid:durableId="672029901">
    <w:abstractNumId w:val="2"/>
  </w:num>
  <w:num w:numId="8" w16cid:durableId="1210606934">
    <w:abstractNumId w:val="1"/>
  </w:num>
  <w:num w:numId="9" w16cid:durableId="1151212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4586"/>
    <w:rsid w:val="0015074B"/>
    <w:rsid w:val="0029639D"/>
    <w:rsid w:val="002E3FFF"/>
    <w:rsid w:val="00326F90"/>
    <w:rsid w:val="0056661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57EA4D"/>
  <w14:defaultImageDpi w14:val="300"/>
  <w15:docId w15:val="{B35512E0-3382-4BB9-8280-7624D6DC9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610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Emmanuel MUSSCHE</cp:lastModifiedBy>
  <cp:revision>2</cp:revision>
  <dcterms:created xsi:type="dcterms:W3CDTF">2025-10-04T11:04:00Z</dcterms:created>
  <dcterms:modified xsi:type="dcterms:W3CDTF">2025-10-04T11:04:00Z</dcterms:modified>
  <cp:category/>
</cp:coreProperties>
</file>